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3657600" cy="5486400"/>
            <wp:docPr id="1" name="Picture 1"/>
            <wp:cNvGraphicFramePr>
              <a:graphicFrameLocks noChangeAspect="1"/>
            </wp:cNvGraphicFramePr>
            <a:graphic>
              <a:graphicData uri="http://schemas.openxmlformats.org/drawingml/2006/picture">
                <pic:pic>
                  <pic:nvPicPr>
                    <pic:cNvPr id="0" name="random_taco_cookbook.jpg"/>
                    <pic:cNvPicPr/>
                  </pic:nvPicPr>
                  <pic:blipFill>
                    <a:blip r:embed="rId9"/>
                    <a:stretch>
                      <a:fillRect/>
                    </a:stretch>
                  </pic:blipFill>
                  <pic:spPr>
                    <a:xfrm>
                      <a:off x="0" y="0"/>
                      <a:ext cx="3657600" cy="5486400"/>
                    </a:xfrm>
                    <a:prstGeom prst="rect"/>
                  </pic:spPr>
                </pic:pic>
              </a:graphicData>
            </a:graphic>
          </wp:inline>
        </w:drawing>
      </w:r>
    </w:p>
    <w:p>
      <w:pPr>
        <w:pStyle w:val="Heading1"/>
      </w:pPr>
      <w:r>
        <w:t>Credits</w:t>
      </w:r>
    </w:p>
    <w:p>
      <w:r>
        <w:t>Image: Christine Siracusa on Unsplash</w:t>
      </w:r>
    </w:p>
    <w:p>
      <w:r>
        <w:t>Recipes from: https://taco-1150.herokuapp.com/random/?full_taco=true</w:t>
      </w:r>
    </w:p>
    <w:p>
      <w:r>
        <w:t>Code by: Quinn Daniel</w:t>
      </w:r>
    </w:p>
    <w:p>
      <w:r>
        <w:br w:type="page"/>
      </w:r>
    </w:p>
    <w:p>
      <w:pPr>
        <w:pStyle w:val="Title"/>
      </w:pPr>
      <w:r>
        <w:t>Baked Tilapia with Sweet Potato and Apple Hash, Mahi Mahi Rub and Guacamole (Simple) in Fresh Corn Tortillas</w:t>
      </w:r>
    </w:p>
    <w:p>
      <w:pPr>
        <w:pStyle w:val="Heading1"/>
      </w:pPr>
      <w:r>
        <w:t>Baked Tilapia</w:t>
      </w:r>
    </w:p>
    <w:p>
      <w:r>
        <w:t>Baked Tilapia</w:t>
        <w:br/>
        <w:t>=============</w:t>
        <w:br/>
        <w:br/>
        <w:t>Oven fried fish for when you think you want to pretend you're eating healthier.</w:t>
        <w:br/>
        <w:br/>
        <w:t>* 1 pound mild fish (I usually use tilapia)</w:t>
        <w:br/>
        <w:t>* 1 cup masa</w:t>
        <w:br/>
        <w:t>* 2 tsp salt</w:t>
        <w:br/>
        <w:t>* 1/2 to 1 tsp cayenne</w:t>
        <w:br/>
        <w:t>* 2 tsp paprika</w:t>
        <w:br/>
        <w:t>* 2 tsps chili powder</w:t>
        <w:br/>
        <w:t>* 2 tsps garlic powder</w:t>
        <w:br/>
        <w:t>* 1/2 to 1 tsp black pepper (to taste)</w:t>
        <w:br/>
        <w:t>* olive oil</w:t>
        <w:br/>
        <w:br/>
        <w:br/>
        <w:t>1. Preheat oven to 400 degrees.</w:t>
        <w:br/>
        <w:t>2. Mix dry ingredients in a bowl to make the coating for the fish.</w:t>
        <w:br/>
        <w:t xml:space="preserve">3. Cut fish into slices or chunks, as your taste desires. </w:t>
        <w:br/>
        <w:t>4. Drizzle olive oil over cut fish, and dip fish into breading.</w:t>
        <w:br/>
        <w:t>5. Bake for 8ish minutes and finish, if you can, under the broiler.</w:t>
      </w:r>
    </w:p>
    <w:p>
      <w:pPr>
        <w:pStyle w:val="Heading1"/>
      </w:pPr>
      <w:r>
        <w:t>Sweet Potato and Apple Hash</w:t>
      </w:r>
    </w:p>
    <w:p>
      <w: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r>
    </w:p>
    <w:p>
      <w:pPr>
        <w:pStyle w:val="Heading1"/>
      </w:pPr>
      <w:r>
        <w:t>Mahi Mahi Rub</w:t>
      </w:r>
    </w:p>
    <w:p>
      <w:r>
        <w:t>Mahi Mahi Rub</w:t>
        <w:br/>
        <w:t>==============</w:t>
        <w:br/>
        <w:br/>
        <w:t>A rub for Mahi Mahi, if fish tacos be what you're fancying:</w:t>
        <w:br/>
        <w:br/>
        <w:t>* 1 Part spicy chili powder</w:t>
        <w:br/>
        <w:t>* 1 Part salt</w:t>
        <w:br/>
        <w:t>* 1 Part ground cumin</w:t>
        <w:br/>
        <w:t>* 1/2 Part chopped cilantro</w:t>
        <w:br/>
        <w:t>* 1/2 Part cayenne</w:t>
        <w:br/>
        <w:t>* 1/2 Part pepper</w:t>
        <w:br/>
        <w:t>* 1/2 Part oregano</w:t>
        <w:br/>
        <w:t>* 1/2 Part onion powder</w:t>
        <w:br/>
        <w:t>* 1/2 Part garlic powder</w:t>
        <w:br/>
        <w:br/>
        <w:t>You choose your measurements and enjoy!</w:t>
      </w:r>
    </w:p>
    <w:p>
      <w:pPr>
        <w:pStyle w:val="Heading1"/>
      </w:pPr>
      <w:r>
        <w:t>Guacamole (Simple)</w:t>
      </w:r>
    </w:p>
    <w:p>
      <w:r>
        <w:t>Guacamole (Simple)</w:t>
        <w:br/>
        <w:t>=========</w:t>
        <w:br/>
        <w:br/>
        <w:t>If you're not in the mood to be fussy, this could be considered a minimum-viable guacamole recipe.</w:t>
        <w:br/>
        <w:br/>
        <w:t>* 2 ripe avocados</w:t>
        <w:br/>
        <w:t>* 2-4 limes, depending on juiciness, delivering 2-4T of lime juice</w:t>
        <w:br/>
        <w:t>* 1 diced tomato (seeded if it's a big one)</w:t>
        <w:br/>
        <w:t>* salt (to taste)</w:t>
        <w:br/>
        <w:t>* hot sauce (to taste; Frank's Red Hot is a standard, but go with what you like)</w:t>
        <w:br/>
        <w:br/>
        <w:t>1. Scoop the avocado meat into a bowl and mash them with a fork. Leave it a bit lumpy as we will do more stirring in a bit and we don't want to over-work them.</w:t>
        <w:br/>
        <w:t>2. Add the chopped tomato.</w:t>
        <w:br/>
        <w:t>3. Add the lime juice; hold some back for later adjustment).</w:t>
        <w:br/>
        <w:t>4. Add ½t salt.</w:t>
        <w:br/>
        <w:t>5. Add 2T hot sauce.</w:t>
        <w:br/>
        <w:t>6. Stir with the fork again.</w:t>
        <w:br/>
        <w:t>7. Taste.</w:t>
        <w:br/>
        <w:t>8. Adjust salt/lime/hot sauce as desired.</w:t>
        <w:br/>
        <w:br/>
        <w:t>This recipe will support one average-size bag of chips, so adjust quantities based on expectations.</w:t>
      </w:r>
    </w:p>
    <w:p>
      <w:pPr>
        <w:pStyle w:val="Heading1"/>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Title"/>
      </w:pPr>
      <w:r>
        <w:t>Moroccan Lamb with Drunken Green Beans, Packaged Seasonings and Baja White Sauce in Hard Corn Shells (Traditional; US)</w:t>
      </w:r>
    </w:p>
    <w:p>
      <w:pPr>
        <w:pStyle w:val="Heading1"/>
      </w:pPr>
      <w:r>
        <w:t>Moroccan Lamb</w:t>
      </w:r>
    </w:p>
    <w:p>
      <w:r>
        <w:t>Moroccan Lamb</w:t>
        <w:br/>
        <w:t>=============</w:t>
        <w:br/>
        <w:br/>
        <w:t>A Differently Spiced Meat Than Your Usual Taco</w:t>
        <w:br/>
        <w:t>----------------------------------------------</w:t>
        <w:br/>
        <w:br/>
        <w:t>* 500 g ground lamb</w:t>
        <w:br/>
        <w:t>* 20 g Ras al Hanout spice. My mix contains:</w:t>
        <w:br/>
        <w:t xml:space="preserve">    * Paprika</w:t>
        <w:br/>
        <w:t xml:space="preserve">    * Cinnamon</w:t>
        <w:br/>
        <w:t xml:space="preserve">    * Allspice</w:t>
        <w:br/>
        <w:t xml:space="preserve">    * Clove</w:t>
        <w:br/>
        <w:t xml:space="preserve">    * Toasted Mustard</w:t>
        <w:br/>
        <w:t xml:space="preserve">    * Cumin</w:t>
        <w:br/>
        <w:t xml:space="preserve">    * Caraway</w:t>
        <w:br/>
        <w:t xml:space="preserve">    * Black Pepper</w:t>
        <w:br/>
        <w:t>* 10 g fresh lemon zest or 10 g finely ground Black Lemon Omani (Moroccoan dried preserved lemon)</w:t>
        <w:br/>
        <w:br/>
        <w:t>Mix together and brown.</w:t>
        <w:br/>
      </w:r>
    </w:p>
    <w:p>
      <w:pPr>
        <w:pStyle w:val="Heading1"/>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1"/>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1"/>
      </w:pPr>
      <w:r>
        <w:t>Baja White Sauce</w:t>
      </w:r>
    </w:p>
    <w:p>
      <w:r>
        <w:t>Baja White Sauce</w:t>
        <w:br/>
        <w:t>================</w:t>
        <w:br/>
        <w:br/>
        <w:t>This is a traditional white sauce for [Baja fish tacos](../full_tacos/baja_fish_tacos.md).</w:t>
        <w:br/>
        <w:br/>
        <w:t>* 1/4 cup mayo</w:t>
        <w:br/>
        <w:t>* 2 tbsp sour cream</w:t>
        <w:br/>
        <w:t>* 1 tbsp lime juice</w:t>
        <w:br/>
        <w:t>* 1/4 tsp celery salt (or garlic salt, etc)</w:t>
        <w:br/>
        <w:br/>
        <w:t>Mix, and refrigerate for an hour if possible.</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Title"/>
      </w:pPr>
      <w:r>
        <w:t>Chorizo with Corn Salad, Universal Taco Seasoning and Beet Salsa in Fresh Corn Tortillas</w:t>
      </w:r>
    </w:p>
    <w:p>
      <w:pPr>
        <w:pStyle w:val="Heading1"/>
      </w:pPr>
      <w:r>
        <w:t>Chorizo</w:t>
      </w:r>
    </w:p>
    <w:p>
      <w:r>
        <w:t>Chorizo</w:t>
        <w:br/>
        <w:t>=======</w:t>
        <w:br/>
        <w:br/>
        <w:t>_Adapted from [Aredridel's Lightly Seasoned Beef](aredridel_lightly_seasoned_beef.md)_</w:t>
        <w:br/>
        <w:br/>
        <w:t>* 20 oz chorizo</w:t>
        <w:br/>
        <w:t>* 20 g black cumin seed, ground</w:t>
        <w:br/>
        <w:t>* 2 cloves garlic</w:t>
        <w:br/>
        <w:t>* 15 ml white wine</w:t>
        <w:br/>
        <w:t>* 4 g salt if wine is unsalted</w:t>
        <w:br/>
        <w:t>* 1/2 small white onion, diced</w:t>
        <w:br/>
        <w:t>* Oil to coat the pan</w:t>
        <w:br/>
        <w:br/>
        <w:t>__Directions__</w:t>
        <w:br/>
        <w:br/>
        <w:t>1. Heat oil in the pan.</w:t>
        <w:br/>
        <w:t>2. Add in onions, stirring occasionally until onions become translucent.</w:t>
        <w:br/>
        <w:t>3. Toss in the garlic, and the chorizo on top of that.</w:t>
        <w:br/>
        <w:t>4. Add the cumin. Brown the chorizo.</w:t>
        <w:br/>
        <w:t>5. Use the splash of wine to loosen anything stuck to the pan.</w:t>
        <w:br/>
        <w:br/>
        <w:t>Perfect, lightly seasoned taco meat.</w:t>
        <w:br/>
      </w:r>
    </w:p>
    <w:p>
      <w:pPr>
        <w:pStyle w:val="Heading1"/>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1"/>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1"/>
      </w:pPr>
      <w:r>
        <w:t>Beet Salsa</w:t>
      </w:r>
    </w:p>
    <w:p>
      <w:r>
        <w:t>Beet Salsa</w:t>
        <w:br/>
        <w:t>==========</w:t>
        <w:br/>
        <w:br/>
        <w:t>Tired of plain ol' [Carne Asada Tacos](../base_layers/chooped_steak.md)? Get exotic with beet salsa.</w:t>
        <w:br/>
        <w:br/>
        <w:t>* 4 - 6 Roma tomatoes</w:t>
        <w:br/>
        <w:t>* 1 - 2 Serrano pepper</w:t>
        <w:br/>
        <w:t>* Reasonably sized onion (green or vidalia)</w:t>
        <w:br/>
        <w:t>* 10 garlic cloves (leave it up to your buds, I like 10 or more)</w:t>
        <w:br/>
        <w:t>* Salt and pepper to taste</w:t>
        <w:br/>
        <w:t>* 1 bunch of beets</w:t>
        <w:br/>
        <w:t>* 1 or more lemons</w:t>
        <w:br/>
        <w:br/>
        <w:t>Fry tomatoes, pepper(s), onion and garlic in a pan until they are brown and tomato skins are peeling away. Move ingredients to the blender and purèe. Chop beets to a blendable size and add to salsa. Add salt and pepper to taste. Squeeze in desired amount of lemon and blend one more time.</w:t>
        <w:br/>
      </w:r>
    </w:p>
    <w:p>
      <w:pPr>
        <w:pStyle w:val="Heading1"/>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